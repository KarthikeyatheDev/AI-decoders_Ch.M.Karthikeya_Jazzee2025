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E5F7C" w14:textId="77777777" w:rsidR="00B03067" w:rsidRPr="00B4765C" w:rsidRDefault="00B03067" w:rsidP="00810736">
      <w:pPr>
        <w:pStyle w:val="Heading1"/>
        <w:rPr>
          <w:rFonts w:ascii="Verdana" w:hAnsi="Verdana"/>
          <w:color w:val="auto"/>
          <w:lang w:val="en-IN"/>
        </w:rPr>
      </w:pPr>
      <w:r w:rsidRPr="00B4765C">
        <w:rPr>
          <w:rFonts w:ascii="Verdana" w:hAnsi="Verdana"/>
          <w:color w:val="auto"/>
          <w:lang w:val="en-IN"/>
        </w:rPr>
        <w:t xml:space="preserve">Project Proposal: </w:t>
      </w:r>
      <w:proofErr w:type="spellStart"/>
      <w:r w:rsidRPr="00B4765C">
        <w:rPr>
          <w:rFonts w:ascii="Verdana" w:hAnsi="Verdana"/>
          <w:color w:val="auto"/>
          <w:lang w:val="en-IN"/>
        </w:rPr>
        <w:t>Frapp</w:t>
      </w:r>
      <w:proofErr w:type="spellEnd"/>
      <w:r w:rsidRPr="00B4765C">
        <w:rPr>
          <w:rFonts w:ascii="Verdana" w:hAnsi="Verdana"/>
          <w:color w:val="auto"/>
          <w:lang w:val="en-IN"/>
        </w:rPr>
        <w:t xml:space="preserve"> – AI-Powered Figma to React Code Generator</w:t>
      </w:r>
    </w:p>
    <w:p w14:paraId="3BD1C142" w14:textId="77777777" w:rsidR="00B03067" w:rsidRPr="00B03067" w:rsidRDefault="00B03067" w:rsidP="00B03067">
      <w:pPr>
        <w:rPr>
          <w:rFonts w:ascii="Verdana" w:eastAsiaTheme="majorEastAsia" w:hAnsi="Verdana" w:cstheme="majorBidi"/>
          <w:spacing w:val="5"/>
          <w:kern w:val="28"/>
          <w:sz w:val="20"/>
          <w:szCs w:val="20"/>
          <w:lang w:val="en-IN"/>
        </w:rPr>
      </w:pPr>
      <w:r w:rsidRPr="00B03067">
        <w:rPr>
          <w:rFonts w:ascii="Verdana" w:eastAsiaTheme="majorEastAsia" w:hAnsi="Verdana" w:cstheme="majorBidi"/>
          <w:spacing w:val="5"/>
          <w:kern w:val="28"/>
          <w:sz w:val="20"/>
          <w:szCs w:val="20"/>
          <w:lang w:val="en-IN"/>
        </w:rPr>
        <w:pict w14:anchorId="718FE19B">
          <v:rect id="_x0000_i1133" style="width:0;height:1.5pt" o:hralign="center" o:hrstd="t" o:hr="t" fillcolor="#a0a0a0" stroked="f"/>
        </w:pict>
      </w:r>
    </w:p>
    <w:p w14:paraId="78EFD711" w14:textId="77777777" w:rsidR="00B03067" w:rsidRPr="00B03067" w:rsidRDefault="00B03067" w:rsidP="00B03067">
      <w:pPr>
        <w:rPr>
          <w:rFonts w:ascii="Verdana" w:eastAsiaTheme="majorEastAsia" w:hAnsi="Verdana" w:cstheme="majorBidi"/>
          <w:b/>
          <w:bCs/>
          <w:spacing w:val="5"/>
          <w:kern w:val="28"/>
          <w:sz w:val="20"/>
          <w:szCs w:val="20"/>
          <w:lang w:val="en-IN"/>
        </w:rPr>
      </w:pPr>
      <w:r w:rsidRPr="00B03067">
        <w:rPr>
          <w:rFonts w:ascii="Verdana" w:eastAsiaTheme="majorEastAsia" w:hAnsi="Verdana" w:cstheme="majorBidi"/>
          <w:b/>
          <w:bCs/>
          <w:spacing w:val="5"/>
          <w:kern w:val="28"/>
          <w:sz w:val="20"/>
          <w:szCs w:val="20"/>
          <w:lang w:val="en-IN"/>
        </w:rPr>
        <w:t>1. Overview</w:t>
      </w:r>
    </w:p>
    <w:p w14:paraId="241A9C11" w14:textId="77777777" w:rsidR="00B03067" w:rsidRPr="00B03067" w:rsidRDefault="00B03067" w:rsidP="00B03067">
      <w:pPr>
        <w:rPr>
          <w:rFonts w:ascii="Verdana" w:eastAsiaTheme="majorEastAsia" w:hAnsi="Verdana" w:cstheme="majorBidi"/>
          <w:spacing w:val="5"/>
          <w:kern w:val="28"/>
          <w:sz w:val="20"/>
          <w:szCs w:val="20"/>
          <w:lang w:val="en-IN"/>
        </w:rPr>
      </w:pPr>
      <w:proofErr w:type="spellStart"/>
      <w:r w:rsidRPr="00B03067">
        <w:rPr>
          <w:rFonts w:ascii="Verdana" w:eastAsiaTheme="majorEastAsia" w:hAnsi="Verdana" w:cstheme="majorBidi"/>
          <w:spacing w:val="5"/>
          <w:kern w:val="28"/>
          <w:sz w:val="20"/>
          <w:szCs w:val="20"/>
          <w:lang w:val="en-IN"/>
        </w:rPr>
        <w:t>Frapp</w:t>
      </w:r>
      <w:proofErr w:type="spellEnd"/>
      <w:r w:rsidRPr="00B03067">
        <w:rPr>
          <w:rFonts w:ascii="Verdana" w:eastAsiaTheme="majorEastAsia" w:hAnsi="Verdana" w:cstheme="majorBidi"/>
          <w:spacing w:val="5"/>
          <w:kern w:val="28"/>
          <w:sz w:val="20"/>
          <w:szCs w:val="20"/>
          <w:lang w:val="en-IN"/>
        </w:rPr>
        <w:t xml:space="preserve"> is an intelligent developer tool that converts Figma designs into modular, production-ready React code using Generative AI. Unlike traditional design-to-code platforms that require manual tweaking or intermediate exports, </w:t>
      </w:r>
      <w:proofErr w:type="spellStart"/>
      <w:r w:rsidRPr="00B03067">
        <w:rPr>
          <w:rFonts w:ascii="Verdana" w:eastAsiaTheme="majorEastAsia" w:hAnsi="Verdana" w:cstheme="majorBidi"/>
          <w:spacing w:val="5"/>
          <w:kern w:val="28"/>
          <w:sz w:val="20"/>
          <w:szCs w:val="20"/>
          <w:lang w:val="en-IN"/>
        </w:rPr>
        <w:t>Frapp</w:t>
      </w:r>
      <w:proofErr w:type="spellEnd"/>
      <w:r w:rsidRPr="00B03067">
        <w:rPr>
          <w:rFonts w:ascii="Verdana" w:eastAsiaTheme="majorEastAsia" w:hAnsi="Verdana" w:cstheme="majorBidi"/>
          <w:spacing w:val="5"/>
          <w:kern w:val="28"/>
          <w:sz w:val="20"/>
          <w:szCs w:val="20"/>
          <w:lang w:val="en-IN"/>
        </w:rPr>
        <w:t xml:space="preserve"> is a fully automated pipeline from design to live preview with minimal user input.</w:t>
      </w:r>
    </w:p>
    <w:p w14:paraId="172B1F8C" w14:textId="6F448350" w:rsidR="00B03067" w:rsidRPr="00B03067" w:rsidRDefault="00B03067" w:rsidP="00B03067">
      <w:pPr>
        <w:rPr>
          <w:rFonts w:ascii="Verdana" w:eastAsiaTheme="majorEastAsia" w:hAnsi="Verdana" w:cstheme="majorBidi"/>
          <w:spacing w:val="5"/>
          <w:kern w:val="28"/>
          <w:sz w:val="20"/>
          <w:szCs w:val="20"/>
          <w:lang w:val="en-IN"/>
        </w:rPr>
      </w:pPr>
      <w:r w:rsidRPr="00B03067">
        <w:rPr>
          <w:rFonts w:ascii="Verdana" w:eastAsiaTheme="majorEastAsia" w:hAnsi="Verdana" w:cstheme="majorBidi"/>
          <w:spacing w:val="5"/>
          <w:kern w:val="28"/>
          <w:sz w:val="20"/>
          <w:szCs w:val="20"/>
          <w:lang w:val="en-IN"/>
        </w:rPr>
        <w:t xml:space="preserve">This document emphasizes </w:t>
      </w:r>
      <w:r w:rsidRPr="00B03067">
        <w:rPr>
          <w:rFonts w:ascii="Verdana" w:eastAsiaTheme="majorEastAsia" w:hAnsi="Verdana" w:cstheme="majorBidi"/>
          <w:b/>
          <w:bCs/>
          <w:spacing w:val="5"/>
          <w:kern w:val="28"/>
          <w:sz w:val="20"/>
          <w:szCs w:val="20"/>
          <w:lang w:val="en-IN"/>
        </w:rPr>
        <w:t>features and functionality</w:t>
      </w:r>
      <w:r w:rsidRPr="00B03067">
        <w:rPr>
          <w:rFonts w:ascii="Verdana" w:eastAsiaTheme="majorEastAsia" w:hAnsi="Verdana" w:cstheme="majorBidi"/>
          <w:spacing w:val="5"/>
          <w:kern w:val="28"/>
          <w:sz w:val="20"/>
          <w:szCs w:val="20"/>
          <w:lang w:val="en-IN"/>
        </w:rPr>
        <w:t xml:space="preserve">, cutting through generalized commentary to highlight the concrete innovations and benefits offered by </w:t>
      </w:r>
      <w:proofErr w:type="spellStart"/>
      <w:r w:rsidRPr="00B03067">
        <w:rPr>
          <w:rFonts w:ascii="Verdana" w:eastAsiaTheme="majorEastAsia" w:hAnsi="Verdana" w:cstheme="majorBidi"/>
          <w:spacing w:val="5"/>
          <w:kern w:val="28"/>
          <w:sz w:val="20"/>
          <w:szCs w:val="20"/>
          <w:lang w:val="en-IN"/>
        </w:rPr>
        <w:t>Frapp</w:t>
      </w:r>
      <w:proofErr w:type="spellEnd"/>
      <w:r w:rsidRPr="00B03067">
        <w:rPr>
          <w:rFonts w:ascii="Verdana" w:eastAsiaTheme="majorEastAsia" w:hAnsi="Verdana" w:cstheme="majorBidi"/>
          <w:spacing w:val="5"/>
          <w:kern w:val="28"/>
          <w:sz w:val="20"/>
          <w:szCs w:val="20"/>
          <w:lang w:val="en-IN"/>
        </w:rPr>
        <w:t>.</w:t>
      </w:r>
    </w:p>
    <w:p w14:paraId="6C65F9E0" w14:textId="77777777" w:rsidR="00B03067" w:rsidRPr="00B03067" w:rsidRDefault="00B03067" w:rsidP="00B03067">
      <w:pPr>
        <w:rPr>
          <w:rFonts w:ascii="Verdana" w:eastAsiaTheme="majorEastAsia" w:hAnsi="Verdana" w:cstheme="majorBidi"/>
          <w:b/>
          <w:bCs/>
          <w:spacing w:val="5"/>
          <w:kern w:val="28"/>
          <w:sz w:val="20"/>
          <w:szCs w:val="20"/>
          <w:lang w:val="en-IN"/>
        </w:rPr>
      </w:pPr>
      <w:r w:rsidRPr="00B03067">
        <w:rPr>
          <w:rFonts w:ascii="Verdana" w:eastAsiaTheme="majorEastAsia" w:hAnsi="Verdana" w:cstheme="majorBidi"/>
          <w:b/>
          <w:bCs/>
          <w:spacing w:val="5"/>
          <w:kern w:val="28"/>
          <w:sz w:val="20"/>
          <w:szCs w:val="20"/>
          <w:lang w:val="en-IN"/>
        </w:rPr>
        <w:t>2. Core Functionalities</w:t>
      </w:r>
    </w:p>
    <w:p w14:paraId="1F2FF32C" w14:textId="326E98D7" w:rsidR="00B03067" w:rsidRPr="00B03067" w:rsidRDefault="00B03067" w:rsidP="00B03067">
      <w:pPr>
        <w:rPr>
          <w:rFonts w:ascii="Verdana" w:eastAsiaTheme="majorEastAsia" w:hAnsi="Verdana" w:cstheme="majorBidi"/>
          <w:b/>
          <w:bCs/>
          <w:spacing w:val="5"/>
          <w:kern w:val="28"/>
          <w:sz w:val="20"/>
          <w:szCs w:val="20"/>
          <w:lang w:val="en-IN"/>
        </w:rPr>
      </w:pPr>
      <w:r w:rsidRPr="00B03067">
        <w:rPr>
          <w:rFonts w:ascii="Verdana" w:eastAsiaTheme="majorEastAsia" w:hAnsi="Verdana" w:cstheme="majorBidi"/>
          <w:b/>
          <w:bCs/>
          <w:spacing w:val="5"/>
          <w:kern w:val="28"/>
          <w:sz w:val="20"/>
          <w:szCs w:val="20"/>
          <w:lang w:val="en-IN"/>
        </w:rPr>
        <w:t xml:space="preserve"> Figma Link Input</w:t>
      </w:r>
    </w:p>
    <w:p w14:paraId="0D90AEF0" w14:textId="77777777" w:rsidR="00B03067" w:rsidRPr="00B03067" w:rsidRDefault="00B03067" w:rsidP="00B03067">
      <w:pPr>
        <w:numPr>
          <w:ilvl w:val="0"/>
          <w:numId w:val="10"/>
        </w:numPr>
        <w:rPr>
          <w:rFonts w:ascii="Verdana" w:eastAsiaTheme="majorEastAsia" w:hAnsi="Verdana" w:cstheme="majorBidi"/>
          <w:spacing w:val="5"/>
          <w:kern w:val="28"/>
          <w:sz w:val="20"/>
          <w:szCs w:val="20"/>
          <w:lang w:val="en-IN"/>
        </w:rPr>
      </w:pPr>
      <w:r w:rsidRPr="00B03067">
        <w:rPr>
          <w:rFonts w:ascii="Verdana" w:eastAsiaTheme="majorEastAsia" w:hAnsi="Verdana" w:cstheme="majorBidi"/>
          <w:spacing w:val="5"/>
          <w:kern w:val="28"/>
          <w:sz w:val="20"/>
          <w:szCs w:val="20"/>
          <w:lang w:val="en-IN"/>
        </w:rPr>
        <w:t>Accepts a Figma file URL</w:t>
      </w:r>
    </w:p>
    <w:p w14:paraId="0293D966" w14:textId="77777777" w:rsidR="00B03067" w:rsidRPr="00B03067" w:rsidRDefault="00B03067" w:rsidP="00B03067">
      <w:pPr>
        <w:numPr>
          <w:ilvl w:val="0"/>
          <w:numId w:val="10"/>
        </w:numPr>
        <w:rPr>
          <w:rFonts w:ascii="Verdana" w:eastAsiaTheme="majorEastAsia" w:hAnsi="Verdana" w:cstheme="majorBidi"/>
          <w:spacing w:val="5"/>
          <w:kern w:val="28"/>
          <w:sz w:val="20"/>
          <w:szCs w:val="20"/>
          <w:lang w:val="en-IN"/>
        </w:rPr>
      </w:pPr>
      <w:r w:rsidRPr="00B03067">
        <w:rPr>
          <w:rFonts w:ascii="Verdana" w:eastAsiaTheme="majorEastAsia" w:hAnsi="Verdana" w:cstheme="majorBidi"/>
          <w:spacing w:val="5"/>
          <w:kern w:val="28"/>
          <w:sz w:val="20"/>
          <w:szCs w:val="20"/>
          <w:lang w:val="en-IN"/>
        </w:rPr>
        <w:t>Extracts file key and node information using Figma API</w:t>
      </w:r>
    </w:p>
    <w:p w14:paraId="7D07D7F9" w14:textId="57EA3590" w:rsidR="00B03067" w:rsidRPr="00B03067" w:rsidRDefault="00B03067" w:rsidP="00B03067">
      <w:pPr>
        <w:rPr>
          <w:rFonts w:ascii="Verdana" w:eastAsiaTheme="majorEastAsia" w:hAnsi="Verdana" w:cstheme="majorBidi"/>
          <w:b/>
          <w:bCs/>
          <w:spacing w:val="5"/>
          <w:kern w:val="28"/>
          <w:sz w:val="20"/>
          <w:szCs w:val="20"/>
          <w:lang w:val="en-IN"/>
        </w:rPr>
      </w:pPr>
      <w:r w:rsidRPr="00B03067">
        <w:rPr>
          <w:rFonts w:ascii="Verdana" w:eastAsiaTheme="majorEastAsia" w:hAnsi="Verdana" w:cstheme="majorBidi"/>
          <w:b/>
          <w:bCs/>
          <w:spacing w:val="5"/>
          <w:kern w:val="28"/>
          <w:sz w:val="20"/>
          <w:szCs w:val="20"/>
          <w:lang w:val="en-IN"/>
        </w:rPr>
        <w:t xml:space="preserve"> AI-Powered Code Generation</w:t>
      </w:r>
    </w:p>
    <w:p w14:paraId="30F554F6" w14:textId="77777777" w:rsidR="00B03067" w:rsidRPr="00B03067" w:rsidRDefault="00B03067" w:rsidP="00B03067">
      <w:pPr>
        <w:numPr>
          <w:ilvl w:val="0"/>
          <w:numId w:val="11"/>
        </w:numPr>
        <w:rPr>
          <w:rFonts w:ascii="Verdana" w:eastAsiaTheme="majorEastAsia" w:hAnsi="Verdana" w:cstheme="majorBidi"/>
          <w:spacing w:val="5"/>
          <w:kern w:val="28"/>
          <w:sz w:val="20"/>
          <w:szCs w:val="20"/>
          <w:lang w:val="en-IN"/>
        </w:rPr>
      </w:pPr>
      <w:r w:rsidRPr="00B03067">
        <w:rPr>
          <w:rFonts w:ascii="Verdana" w:eastAsiaTheme="majorEastAsia" w:hAnsi="Verdana" w:cstheme="majorBidi"/>
          <w:spacing w:val="5"/>
          <w:kern w:val="28"/>
          <w:sz w:val="20"/>
          <w:szCs w:val="20"/>
          <w:lang w:val="en-IN"/>
        </w:rPr>
        <w:t>Utilizes GPT-4o or Gemini Pro to convert parsed design data into React code</w:t>
      </w:r>
    </w:p>
    <w:p w14:paraId="4EC92254" w14:textId="77777777" w:rsidR="00B03067" w:rsidRPr="00B03067" w:rsidRDefault="00B03067" w:rsidP="00B03067">
      <w:pPr>
        <w:numPr>
          <w:ilvl w:val="0"/>
          <w:numId w:val="11"/>
        </w:numPr>
        <w:rPr>
          <w:rFonts w:ascii="Verdana" w:eastAsiaTheme="majorEastAsia" w:hAnsi="Verdana" w:cstheme="majorBidi"/>
          <w:spacing w:val="5"/>
          <w:kern w:val="28"/>
          <w:sz w:val="20"/>
          <w:szCs w:val="20"/>
          <w:lang w:val="en-IN"/>
        </w:rPr>
      </w:pPr>
      <w:r w:rsidRPr="00B03067">
        <w:rPr>
          <w:rFonts w:ascii="Verdana" w:eastAsiaTheme="majorEastAsia" w:hAnsi="Verdana" w:cstheme="majorBidi"/>
          <w:spacing w:val="5"/>
          <w:kern w:val="28"/>
          <w:sz w:val="20"/>
          <w:szCs w:val="20"/>
          <w:lang w:val="en-IN"/>
        </w:rPr>
        <w:t>Code is readable, modular, and follows component-based architecture</w:t>
      </w:r>
    </w:p>
    <w:p w14:paraId="1536DCDD" w14:textId="77777777" w:rsidR="00B03067" w:rsidRPr="00B03067" w:rsidRDefault="00B03067" w:rsidP="00B03067">
      <w:pPr>
        <w:numPr>
          <w:ilvl w:val="0"/>
          <w:numId w:val="11"/>
        </w:numPr>
        <w:rPr>
          <w:rFonts w:ascii="Verdana" w:eastAsiaTheme="majorEastAsia" w:hAnsi="Verdana" w:cstheme="majorBidi"/>
          <w:spacing w:val="5"/>
          <w:kern w:val="28"/>
          <w:sz w:val="20"/>
          <w:szCs w:val="20"/>
          <w:lang w:val="en-IN"/>
        </w:rPr>
      </w:pPr>
      <w:r w:rsidRPr="00B03067">
        <w:rPr>
          <w:rFonts w:ascii="Verdana" w:eastAsiaTheme="majorEastAsia" w:hAnsi="Verdana" w:cstheme="majorBidi"/>
          <w:spacing w:val="5"/>
          <w:kern w:val="28"/>
          <w:sz w:val="20"/>
          <w:szCs w:val="20"/>
          <w:lang w:val="en-IN"/>
        </w:rPr>
        <w:t>Supports regeneration using alternate libraries (MUI, Chakra UI)</w:t>
      </w:r>
    </w:p>
    <w:p w14:paraId="74C3D6C9" w14:textId="101DC3A0" w:rsidR="00B03067" w:rsidRPr="00B03067" w:rsidRDefault="00B03067" w:rsidP="00B03067">
      <w:pPr>
        <w:rPr>
          <w:rFonts w:ascii="Verdana" w:eastAsiaTheme="majorEastAsia" w:hAnsi="Verdana" w:cstheme="majorBidi"/>
          <w:b/>
          <w:bCs/>
          <w:spacing w:val="5"/>
          <w:kern w:val="28"/>
          <w:sz w:val="20"/>
          <w:szCs w:val="20"/>
          <w:lang w:val="en-IN"/>
        </w:rPr>
      </w:pPr>
      <w:r w:rsidRPr="00B03067">
        <w:rPr>
          <w:rFonts w:ascii="Verdana" w:eastAsiaTheme="majorEastAsia" w:hAnsi="Verdana" w:cstheme="majorBidi"/>
          <w:b/>
          <w:bCs/>
          <w:spacing w:val="5"/>
          <w:kern w:val="28"/>
          <w:sz w:val="20"/>
          <w:szCs w:val="20"/>
          <w:lang w:val="en-IN"/>
        </w:rPr>
        <w:t>Code Display &amp; Output</w:t>
      </w:r>
    </w:p>
    <w:p w14:paraId="1813C852" w14:textId="77777777" w:rsidR="00B03067" w:rsidRPr="00B03067" w:rsidRDefault="00B03067" w:rsidP="00B03067">
      <w:pPr>
        <w:numPr>
          <w:ilvl w:val="0"/>
          <w:numId w:val="12"/>
        </w:numPr>
        <w:rPr>
          <w:rFonts w:ascii="Verdana" w:eastAsiaTheme="majorEastAsia" w:hAnsi="Verdana" w:cstheme="majorBidi"/>
          <w:spacing w:val="5"/>
          <w:kern w:val="28"/>
          <w:sz w:val="20"/>
          <w:szCs w:val="20"/>
          <w:lang w:val="en-IN"/>
        </w:rPr>
      </w:pPr>
      <w:r w:rsidRPr="00B03067">
        <w:rPr>
          <w:rFonts w:ascii="Verdana" w:eastAsiaTheme="majorEastAsia" w:hAnsi="Verdana" w:cstheme="majorBidi"/>
          <w:spacing w:val="5"/>
          <w:kern w:val="28"/>
          <w:sz w:val="20"/>
          <w:szCs w:val="20"/>
          <w:lang w:val="en-IN"/>
        </w:rPr>
        <w:t xml:space="preserve">Code preview using react-live or </w:t>
      </w:r>
      <w:proofErr w:type="spellStart"/>
      <w:r w:rsidRPr="00B03067">
        <w:rPr>
          <w:rFonts w:ascii="Verdana" w:eastAsiaTheme="majorEastAsia" w:hAnsi="Verdana" w:cstheme="majorBidi"/>
          <w:spacing w:val="5"/>
          <w:kern w:val="28"/>
          <w:sz w:val="20"/>
          <w:szCs w:val="20"/>
          <w:lang w:val="en-IN"/>
        </w:rPr>
        <w:t>iframe</w:t>
      </w:r>
      <w:proofErr w:type="spellEnd"/>
    </w:p>
    <w:p w14:paraId="49F8A976" w14:textId="77777777" w:rsidR="00B03067" w:rsidRPr="00B03067" w:rsidRDefault="00B03067" w:rsidP="00B03067">
      <w:pPr>
        <w:numPr>
          <w:ilvl w:val="0"/>
          <w:numId w:val="12"/>
        </w:numPr>
        <w:rPr>
          <w:rFonts w:ascii="Verdana" w:eastAsiaTheme="majorEastAsia" w:hAnsi="Verdana" w:cstheme="majorBidi"/>
          <w:spacing w:val="5"/>
          <w:kern w:val="28"/>
          <w:sz w:val="20"/>
          <w:szCs w:val="20"/>
          <w:lang w:val="en-IN"/>
        </w:rPr>
      </w:pPr>
      <w:r w:rsidRPr="00B03067">
        <w:rPr>
          <w:rFonts w:ascii="Verdana" w:eastAsiaTheme="majorEastAsia" w:hAnsi="Verdana" w:cstheme="majorBidi"/>
          <w:spacing w:val="5"/>
          <w:kern w:val="28"/>
          <w:sz w:val="20"/>
          <w:szCs w:val="20"/>
          <w:lang w:val="en-IN"/>
        </w:rPr>
        <w:t>One-click copy to clipboard</w:t>
      </w:r>
    </w:p>
    <w:p w14:paraId="6389EC22" w14:textId="77777777" w:rsidR="00B03067" w:rsidRPr="00B03067" w:rsidRDefault="00B03067" w:rsidP="00B03067">
      <w:pPr>
        <w:numPr>
          <w:ilvl w:val="0"/>
          <w:numId w:val="12"/>
        </w:numPr>
        <w:rPr>
          <w:rFonts w:ascii="Verdana" w:eastAsiaTheme="majorEastAsia" w:hAnsi="Verdana" w:cstheme="majorBidi"/>
          <w:spacing w:val="5"/>
          <w:kern w:val="28"/>
          <w:sz w:val="20"/>
          <w:szCs w:val="20"/>
          <w:lang w:val="en-IN"/>
        </w:rPr>
      </w:pPr>
      <w:r w:rsidRPr="00B03067">
        <w:rPr>
          <w:rFonts w:ascii="Verdana" w:eastAsiaTheme="majorEastAsia" w:hAnsi="Verdana" w:cstheme="majorBidi"/>
          <w:spacing w:val="5"/>
          <w:kern w:val="28"/>
          <w:sz w:val="20"/>
          <w:szCs w:val="20"/>
          <w:lang w:val="en-IN"/>
        </w:rPr>
        <w:t>Export as .zip or GitHub repo</w:t>
      </w:r>
    </w:p>
    <w:p w14:paraId="3D34AD24" w14:textId="77777777" w:rsidR="00B03067" w:rsidRPr="00B03067" w:rsidRDefault="00B03067" w:rsidP="00B03067">
      <w:pPr>
        <w:numPr>
          <w:ilvl w:val="0"/>
          <w:numId w:val="12"/>
        </w:numPr>
        <w:rPr>
          <w:rFonts w:ascii="Verdana" w:eastAsiaTheme="majorEastAsia" w:hAnsi="Verdana" w:cstheme="majorBidi"/>
          <w:spacing w:val="5"/>
          <w:kern w:val="28"/>
          <w:sz w:val="20"/>
          <w:szCs w:val="20"/>
          <w:lang w:val="en-IN"/>
        </w:rPr>
      </w:pPr>
      <w:r w:rsidRPr="00B03067">
        <w:rPr>
          <w:rFonts w:ascii="Verdana" w:eastAsiaTheme="majorEastAsia" w:hAnsi="Verdana" w:cstheme="majorBidi"/>
          <w:spacing w:val="5"/>
          <w:kern w:val="28"/>
          <w:sz w:val="20"/>
          <w:szCs w:val="20"/>
          <w:lang w:val="en-IN"/>
        </w:rPr>
        <w:t>Toggle between Web and React Native code</w:t>
      </w:r>
    </w:p>
    <w:p w14:paraId="28E32149" w14:textId="60E6862C" w:rsidR="00B03067" w:rsidRPr="00B03067" w:rsidRDefault="00B03067" w:rsidP="00B03067">
      <w:pPr>
        <w:rPr>
          <w:rFonts w:ascii="Verdana" w:eastAsiaTheme="majorEastAsia" w:hAnsi="Verdana" w:cstheme="majorBidi"/>
          <w:b/>
          <w:bCs/>
          <w:spacing w:val="5"/>
          <w:kern w:val="28"/>
          <w:sz w:val="20"/>
          <w:szCs w:val="20"/>
          <w:lang w:val="en-IN"/>
        </w:rPr>
      </w:pPr>
      <w:r w:rsidRPr="00B03067">
        <w:rPr>
          <w:rFonts w:ascii="Verdana" w:eastAsiaTheme="majorEastAsia" w:hAnsi="Verdana" w:cstheme="majorBidi"/>
          <w:b/>
          <w:bCs/>
          <w:spacing w:val="5"/>
          <w:kern w:val="28"/>
          <w:sz w:val="20"/>
          <w:szCs w:val="20"/>
          <w:lang w:val="en-IN"/>
        </w:rPr>
        <w:t xml:space="preserve"> Design-Aware Features</w:t>
      </w:r>
    </w:p>
    <w:p w14:paraId="2C80B3E1" w14:textId="77777777" w:rsidR="00B03067" w:rsidRPr="00B03067" w:rsidRDefault="00B03067" w:rsidP="00B03067">
      <w:pPr>
        <w:numPr>
          <w:ilvl w:val="0"/>
          <w:numId w:val="13"/>
        </w:numPr>
        <w:rPr>
          <w:rFonts w:ascii="Verdana" w:eastAsiaTheme="majorEastAsia" w:hAnsi="Verdana" w:cstheme="majorBidi"/>
          <w:spacing w:val="5"/>
          <w:kern w:val="28"/>
          <w:sz w:val="20"/>
          <w:szCs w:val="20"/>
          <w:lang w:val="en-IN"/>
        </w:rPr>
      </w:pPr>
      <w:r w:rsidRPr="00B03067">
        <w:rPr>
          <w:rFonts w:ascii="Verdana" w:eastAsiaTheme="majorEastAsia" w:hAnsi="Verdana" w:cstheme="majorBidi"/>
          <w:spacing w:val="5"/>
          <w:kern w:val="28"/>
          <w:sz w:val="20"/>
          <w:szCs w:val="20"/>
          <w:lang w:val="en-IN"/>
        </w:rPr>
        <w:t>Editable design tree UI: click any element to see corresponding code</w:t>
      </w:r>
    </w:p>
    <w:p w14:paraId="608187B7" w14:textId="77777777" w:rsidR="00B03067" w:rsidRPr="00B03067" w:rsidRDefault="00B03067" w:rsidP="00B03067">
      <w:pPr>
        <w:numPr>
          <w:ilvl w:val="0"/>
          <w:numId w:val="13"/>
        </w:numPr>
        <w:rPr>
          <w:rFonts w:ascii="Verdana" w:eastAsiaTheme="majorEastAsia" w:hAnsi="Verdana" w:cstheme="majorBidi"/>
          <w:spacing w:val="5"/>
          <w:kern w:val="28"/>
          <w:sz w:val="20"/>
          <w:szCs w:val="20"/>
          <w:lang w:val="en-IN"/>
        </w:rPr>
      </w:pPr>
      <w:r w:rsidRPr="00B03067">
        <w:rPr>
          <w:rFonts w:ascii="Verdana" w:eastAsiaTheme="majorEastAsia" w:hAnsi="Verdana" w:cstheme="majorBidi"/>
          <w:spacing w:val="5"/>
          <w:kern w:val="28"/>
          <w:sz w:val="20"/>
          <w:szCs w:val="20"/>
          <w:lang w:val="en-IN"/>
        </w:rPr>
        <w:t>Dark/light mode preview toggle</w:t>
      </w:r>
    </w:p>
    <w:p w14:paraId="64407489" w14:textId="77777777" w:rsidR="00B03067" w:rsidRPr="00B03067" w:rsidRDefault="00B03067" w:rsidP="00B03067">
      <w:pPr>
        <w:numPr>
          <w:ilvl w:val="0"/>
          <w:numId w:val="13"/>
        </w:numPr>
        <w:rPr>
          <w:rFonts w:ascii="Verdana" w:eastAsiaTheme="majorEastAsia" w:hAnsi="Verdana" w:cstheme="majorBidi"/>
          <w:spacing w:val="5"/>
          <w:kern w:val="28"/>
          <w:sz w:val="20"/>
          <w:szCs w:val="20"/>
          <w:lang w:val="en-IN"/>
        </w:rPr>
      </w:pPr>
      <w:r w:rsidRPr="00B03067">
        <w:rPr>
          <w:rFonts w:ascii="Verdana" w:eastAsiaTheme="majorEastAsia" w:hAnsi="Verdana" w:cstheme="majorBidi"/>
          <w:spacing w:val="5"/>
          <w:kern w:val="28"/>
          <w:sz w:val="20"/>
          <w:szCs w:val="20"/>
          <w:lang w:val="en-IN"/>
        </w:rPr>
        <w:t>Viewport toggle for mobile/web preview</w:t>
      </w:r>
    </w:p>
    <w:p w14:paraId="17C38BAE" w14:textId="06B636E8" w:rsidR="00B03067" w:rsidRPr="00B03067" w:rsidRDefault="00B03067" w:rsidP="00B03067">
      <w:pPr>
        <w:rPr>
          <w:rFonts w:ascii="Verdana" w:eastAsiaTheme="majorEastAsia" w:hAnsi="Verdana" w:cstheme="majorBidi"/>
          <w:b/>
          <w:bCs/>
          <w:spacing w:val="5"/>
          <w:kern w:val="28"/>
          <w:sz w:val="20"/>
          <w:szCs w:val="20"/>
          <w:lang w:val="en-IN"/>
        </w:rPr>
      </w:pPr>
      <w:r w:rsidRPr="00B03067">
        <w:rPr>
          <w:rFonts w:ascii="Verdana" w:eastAsiaTheme="majorEastAsia" w:hAnsi="Verdana" w:cstheme="majorBidi"/>
          <w:b/>
          <w:bCs/>
          <w:spacing w:val="5"/>
          <w:kern w:val="28"/>
          <w:sz w:val="20"/>
          <w:szCs w:val="20"/>
          <w:lang w:val="en-IN"/>
        </w:rPr>
        <w:lastRenderedPageBreak/>
        <w:t xml:space="preserve"> AI-Based Utilities</w:t>
      </w:r>
    </w:p>
    <w:p w14:paraId="43D258DE" w14:textId="77777777" w:rsidR="00B03067" w:rsidRPr="00B03067" w:rsidRDefault="00B03067" w:rsidP="00B03067">
      <w:pPr>
        <w:numPr>
          <w:ilvl w:val="0"/>
          <w:numId w:val="14"/>
        </w:numPr>
        <w:rPr>
          <w:rFonts w:ascii="Verdana" w:eastAsiaTheme="majorEastAsia" w:hAnsi="Verdana" w:cstheme="majorBidi"/>
          <w:spacing w:val="5"/>
          <w:kern w:val="28"/>
          <w:sz w:val="20"/>
          <w:szCs w:val="20"/>
          <w:lang w:val="en-IN"/>
        </w:rPr>
      </w:pPr>
      <w:r w:rsidRPr="00B03067">
        <w:rPr>
          <w:rFonts w:ascii="Verdana" w:eastAsiaTheme="majorEastAsia" w:hAnsi="Verdana" w:cstheme="majorBidi"/>
          <w:spacing w:val="5"/>
          <w:kern w:val="28"/>
          <w:sz w:val="20"/>
          <w:szCs w:val="20"/>
          <w:lang w:val="en-IN"/>
        </w:rPr>
        <w:t>"Explain Code" button uses GenAI to describe what each component does</w:t>
      </w:r>
    </w:p>
    <w:p w14:paraId="77A82180" w14:textId="77777777" w:rsidR="00B03067" w:rsidRPr="00B03067" w:rsidRDefault="00B03067" w:rsidP="00B03067">
      <w:pPr>
        <w:numPr>
          <w:ilvl w:val="0"/>
          <w:numId w:val="14"/>
        </w:numPr>
        <w:rPr>
          <w:rFonts w:ascii="Verdana" w:eastAsiaTheme="majorEastAsia" w:hAnsi="Verdana" w:cstheme="majorBidi"/>
          <w:spacing w:val="5"/>
          <w:kern w:val="28"/>
          <w:sz w:val="20"/>
          <w:szCs w:val="20"/>
          <w:lang w:val="en-IN"/>
        </w:rPr>
      </w:pPr>
      <w:r w:rsidRPr="00B03067">
        <w:rPr>
          <w:rFonts w:ascii="Verdana" w:eastAsiaTheme="majorEastAsia" w:hAnsi="Verdana" w:cstheme="majorBidi"/>
          <w:spacing w:val="5"/>
          <w:kern w:val="28"/>
          <w:sz w:val="20"/>
          <w:szCs w:val="20"/>
          <w:lang w:val="en-IN"/>
        </w:rPr>
        <w:t xml:space="preserve">Theme Generator: converts design/code to different UI themes (e.g., Retro, </w:t>
      </w:r>
      <w:proofErr w:type="spellStart"/>
      <w:r w:rsidRPr="00B03067">
        <w:rPr>
          <w:rFonts w:ascii="Verdana" w:eastAsiaTheme="majorEastAsia" w:hAnsi="Verdana" w:cstheme="majorBidi"/>
          <w:spacing w:val="5"/>
          <w:kern w:val="28"/>
          <w:sz w:val="20"/>
          <w:szCs w:val="20"/>
          <w:lang w:val="en-IN"/>
        </w:rPr>
        <w:t>Glassmorphism</w:t>
      </w:r>
      <w:proofErr w:type="spellEnd"/>
      <w:r w:rsidRPr="00B03067">
        <w:rPr>
          <w:rFonts w:ascii="Verdana" w:eastAsiaTheme="majorEastAsia" w:hAnsi="Verdana" w:cstheme="majorBidi"/>
          <w:spacing w:val="5"/>
          <w:kern w:val="28"/>
          <w:sz w:val="20"/>
          <w:szCs w:val="20"/>
          <w:lang w:val="en-IN"/>
        </w:rPr>
        <w:t>)</w:t>
      </w:r>
    </w:p>
    <w:p w14:paraId="6C1A4C05" w14:textId="73B42920" w:rsidR="00B03067" w:rsidRPr="00B03067" w:rsidRDefault="00B03067" w:rsidP="00B03067">
      <w:pPr>
        <w:numPr>
          <w:ilvl w:val="0"/>
          <w:numId w:val="14"/>
        </w:numPr>
        <w:rPr>
          <w:rFonts w:ascii="Verdana" w:eastAsiaTheme="majorEastAsia" w:hAnsi="Verdana" w:cstheme="majorBidi"/>
          <w:spacing w:val="5"/>
          <w:kern w:val="28"/>
          <w:sz w:val="20"/>
          <w:szCs w:val="20"/>
          <w:lang w:val="en-IN"/>
        </w:rPr>
      </w:pPr>
      <w:r w:rsidRPr="00B03067">
        <w:rPr>
          <w:rFonts w:ascii="Verdana" w:eastAsiaTheme="majorEastAsia" w:hAnsi="Verdana" w:cstheme="majorBidi"/>
          <w:spacing w:val="5"/>
          <w:kern w:val="28"/>
          <w:sz w:val="20"/>
          <w:szCs w:val="20"/>
          <w:lang w:val="en-IN"/>
        </w:rPr>
        <w:t>"Refactor Code" to switch UI libraries</w:t>
      </w:r>
    </w:p>
    <w:p w14:paraId="47E341B8" w14:textId="77777777" w:rsidR="00B03067" w:rsidRPr="00B03067" w:rsidRDefault="00B03067" w:rsidP="00B03067">
      <w:pPr>
        <w:rPr>
          <w:rFonts w:ascii="Verdana" w:eastAsiaTheme="majorEastAsia" w:hAnsi="Verdana" w:cstheme="majorBidi"/>
          <w:b/>
          <w:bCs/>
          <w:spacing w:val="5"/>
          <w:kern w:val="28"/>
          <w:sz w:val="20"/>
          <w:szCs w:val="20"/>
          <w:lang w:val="en-IN"/>
        </w:rPr>
      </w:pPr>
      <w:r w:rsidRPr="00B03067">
        <w:rPr>
          <w:rFonts w:ascii="Verdana" w:eastAsiaTheme="majorEastAsia" w:hAnsi="Verdana" w:cstheme="majorBidi"/>
          <w:b/>
          <w:bCs/>
          <w:spacing w:val="5"/>
          <w:kern w:val="28"/>
          <w:sz w:val="20"/>
          <w:szCs w:val="20"/>
          <w:lang w:val="en-IN"/>
        </w:rPr>
        <w:t>3. Stack &amp; Architecture</w:t>
      </w:r>
    </w:p>
    <w:p w14:paraId="745D0AE1" w14:textId="77777777" w:rsidR="00B03067" w:rsidRPr="00B03067" w:rsidRDefault="00B03067" w:rsidP="00B03067">
      <w:pPr>
        <w:numPr>
          <w:ilvl w:val="0"/>
          <w:numId w:val="15"/>
        </w:numPr>
        <w:rPr>
          <w:rFonts w:ascii="Verdana" w:eastAsiaTheme="majorEastAsia" w:hAnsi="Verdana" w:cstheme="majorBidi"/>
          <w:spacing w:val="5"/>
          <w:kern w:val="28"/>
          <w:sz w:val="20"/>
          <w:szCs w:val="20"/>
          <w:lang w:val="en-IN"/>
        </w:rPr>
      </w:pPr>
      <w:r w:rsidRPr="00B03067">
        <w:rPr>
          <w:rFonts w:ascii="Verdana" w:eastAsiaTheme="majorEastAsia" w:hAnsi="Verdana" w:cstheme="majorBidi"/>
          <w:b/>
          <w:bCs/>
          <w:spacing w:val="5"/>
          <w:kern w:val="28"/>
          <w:sz w:val="20"/>
          <w:szCs w:val="20"/>
          <w:lang w:val="en-IN"/>
        </w:rPr>
        <w:t>Frontend</w:t>
      </w:r>
      <w:r w:rsidRPr="00B03067">
        <w:rPr>
          <w:rFonts w:ascii="Verdana" w:eastAsiaTheme="majorEastAsia" w:hAnsi="Verdana" w:cstheme="majorBidi"/>
          <w:spacing w:val="5"/>
          <w:kern w:val="28"/>
          <w:sz w:val="20"/>
          <w:szCs w:val="20"/>
          <w:lang w:val="en-IN"/>
        </w:rPr>
        <w:t xml:space="preserve">: React, Tailwind CSS, </w:t>
      </w:r>
      <w:proofErr w:type="spellStart"/>
      <w:r w:rsidRPr="00B03067">
        <w:rPr>
          <w:rFonts w:ascii="Verdana" w:eastAsiaTheme="majorEastAsia" w:hAnsi="Verdana" w:cstheme="majorBidi"/>
          <w:spacing w:val="5"/>
          <w:kern w:val="28"/>
          <w:sz w:val="20"/>
          <w:szCs w:val="20"/>
          <w:lang w:val="en-IN"/>
        </w:rPr>
        <w:t>vite</w:t>
      </w:r>
      <w:proofErr w:type="spellEnd"/>
      <w:r w:rsidRPr="00B03067">
        <w:rPr>
          <w:rFonts w:ascii="Verdana" w:eastAsiaTheme="majorEastAsia" w:hAnsi="Verdana" w:cstheme="majorBidi"/>
          <w:spacing w:val="5"/>
          <w:kern w:val="28"/>
          <w:sz w:val="20"/>
          <w:szCs w:val="20"/>
          <w:lang w:val="en-IN"/>
        </w:rPr>
        <w:t>-plugin-</w:t>
      </w:r>
      <w:proofErr w:type="spellStart"/>
      <w:r w:rsidRPr="00B03067">
        <w:rPr>
          <w:rFonts w:ascii="Verdana" w:eastAsiaTheme="majorEastAsia" w:hAnsi="Verdana" w:cstheme="majorBidi"/>
          <w:spacing w:val="5"/>
          <w:kern w:val="28"/>
          <w:sz w:val="20"/>
          <w:szCs w:val="20"/>
          <w:lang w:val="en-IN"/>
        </w:rPr>
        <w:t>pwa</w:t>
      </w:r>
      <w:proofErr w:type="spellEnd"/>
    </w:p>
    <w:p w14:paraId="30774E2E" w14:textId="77777777" w:rsidR="00B03067" w:rsidRPr="00B03067" w:rsidRDefault="00B03067" w:rsidP="00B03067">
      <w:pPr>
        <w:numPr>
          <w:ilvl w:val="0"/>
          <w:numId w:val="15"/>
        </w:numPr>
        <w:rPr>
          <w:rFonts w:ascii="Verdana" w:eastAsiaTheme="majorEastAsia" w:hAnsi="Verdana" w:cstheme="majorBidi"/>
          <w:spacing w:val="5"/>
          <w:kern w:val="28"/>
          <w:sz w:val="20"/>
          <w:szCs w:val="20"/>
          <w:lang w:val="en-IN"/>
        </w:rPr>
      </w:pPr>
      <w:r w:rsidRPr="00B03067">
        <w:rPr>
          <w:rFonts w:ascii="Verdana" w:eastAsiaTheme="majorEastAsia" w:hAnsi="Verdana" w:cstheme="majorBidi"/>
          <w:b/>
          <w:bCs/>
          <w:spacing w:val="5"/>
          <w:kern w:val="28"/>
          <w:sz w:val="20"/>
          <w:szCs w:val="20"/>
          <w:lang w:val="en-IN"/>
        </w:rPr>
        <w:t>Backend</w:t>
      </w:r>
      <w:r w:rsidRPr="00B03067">
        <w:rPr>
          <w:rFonts w:ascii="Verdana" w:eastAsiaTheme="majorEastAsia" w:hAnsi="Verdana" w:cstheme="majorBidi"/>
          <w:spacing w:val="5"/>
          <w:kern w:val="28"/>
          <w:sz w:val="20"/>
          <w:szCs w:val="20"/>
          <w:lang w:val="en-IN"/>
        </w:rPr>
        <w:t>: Node.js, Express</w:t>
      </w:r>
    </w:p>
    <w:p w14:paraId="6BFEF8AD" w14:textId="77777777" w:rsidR="00B03067" w:rsidRPr="00B03067" w:rsidRDefault="00B03067" w:rsidP="00B03067">
      <w:pPr>
        <w:numPr>
          <w:ilvl w:val="0"/>
          <w:numId w:val="15"/>
        </w:numPr>
        <w:rPr>
          <w:rFonts w:ascii="Verdana" w:eastAsiaTheme="majorEastAsia" w:hAnsi="Verdana" w:cstheme="majorBidi"/>
          <w:spacing w:val="5"/>
          <w:kern w:val="28"/>
          <w:sz w:val="20"/>
          <w:szCs w:val="20"/>
          <w:lang w:val="en-IN"/>
        </w:rPr>
      </w:pPr>
      <w:r w:rsidRPr="00B03067">
        <w:rPr>
          <w:rFonts w:ascii="Verdana" w:eastAsiaTheme="majorEastAsia" w:hAnsi="Verdana" w:cstheme="majorBidi"/>
          <w:b/>
          <w:bCs/>
          <w:spacing w:val="5"/>
          <w:kern w:val="28"/>
          <w:sz w:val="20"/>
          <w:szCs w:val="20"/>
          <w:lang w:val="en-IN"/>
        </w:rPr>
        <w:t>APIs</w:t>
      </w:r>
      <w:r w:rsidRPr="00B03067">
        <w:rPr>
          <w:rFonts w:ascii="Verdana" w:eastAsiaTheme="majorEastAsia" w:hAnsi="Verdana" w:cstheme="majorBidi"/>
          <w:spacing w:val="5"/>
          <w:kern w:val="28"/>
          <w:sz w:val="20"/>
          <w:szCs w:val="20"/>
          <w:lang w:val="en-IN"/>
        </w:rPr>
        <w:t>: Figma API, Gemini or OpenAI GPT</w:t>
      </w:r>
    </w:p>
    <w:p w14:paraId="2F96E701" w14:textId="77777777" w:rsidR="00B03067" w:rsidRPr="00B03067" w:rsidRDefault="00B03067" w:rsidP="00B03067">
      <w:pPr>
        <w:numPr>
          <w:ilvl w:val="0"/>
          <w:numId w:val="15"/>
        </w:numPr>
        <w:rPr>
          <w:rFonts w:ascii="Verdana" w:eastAsiaTheme="majorEastAsia" w:hAnsi="Verdana" w:cstheme="majorBidi"/>
          <w:spacing w:val="5"/>
          <w:kern w:val="28"/>
          <w:sz w:val="20"/>
          <w:szCs w:val="20"/>
          <w:lang w:val="en-IN"/>
        </w:rPr>
      </w:pPr>
      <w:r w:rsidRPr="00B03067">
        <w:rPr>
          <w:rFonts w:ascii="Verdana" w:eastAsiaTheme="majorEastAsia" w:hAnsi="Verdana" w:cstheme="majorBidi"/>
          <w:b/>
          <w:bCs/>
          <w:spacing w:val="5"/>
          <w:kern w:val="28"/>
          <w:sz w:val="20"/>
          <w:szCs w:val="20"/>
          <w:lang w:val="en-IN"/>
        </w:rPr>
        <w:t>Live Preview</w:t>
      </w:r>
      <w:r w:rsidRPr="00B03067">
        <w:rPr>
          <w:rFonts w:ascii="Verdana" w:eastAsiaTheme="majorEastAsia" w:hAnsi="Verdana" w:cstheme="majorBidi"/>
          <w:spacing w:val="5"/>
          <w:kern w:val="28"/>
          <w:sz w:val="20"/>
          <w:szCs w:val="20"/>
          <w:lang w:val="en-IN"/>
        </w:rPr>
        <w:t xml:space="preserve">: react-live, </w:t>
      </w:r>
      <w:proofErr w:type="spellStart"/>
      <w:r w:rsidRPr="00B03067">
        <w:rPr>
          <w:rFonts w:ascii="Verdana" w:eastAsiaTheme="majorEastAsia" w:hAnsi="Verdana" w:cstheme="majorBidi"/>
          <w:spacing w:val="5"/>
          <w:kern w:val="28"/>
          <w:sz w:val="20"/>
          <w:szCs w:val="20"/>
          <w:lang w:val="en-IN"/>
        </w:rPr>
        <w:t>CodeMirror</w:t>
      </w:r>
      <w:proofErr w:type="spellEnd"/>
      <w:r w:rsidRPr="00B03067">
        <w:rPr>
          <w:rFonts w:ascii="Verdana" w:eastAsiaTheme="majorEastAsia" w:hAnsi="Verdana" w:cstheme="majorBidi"/>
          <w:spacing w:val="5"/>
          <w:kern w:val="28"/>
          <w:sz w:val="20"/>
          <w:szCs w:val="20"/>
          <w:lang w:val="en-IN"/>
        </w:rPr>
        <w:t xml:space="preserve">, </w:t>
      </w:r>
      <w:proofErr w:type="spellStart"/>
      <w:r w:rsidRPr="00B03067">
        <w:rPr>
          <w:rFonts w:ascii="Verdana" w:eastAsiaTheme="majorEastAsia" w:hAnsi="Verdana" w:cstheme="majorBidi"/>
          <w:spacing w:val="5"/>
          <w:kern w:val="28"/>
          <w:sz w:val="20"/>
          <w:szCs w:val="20"/>
          <w:lang w:val="en-IN"/>
        </w:rPr>
        <w:t>iframe</w:t>
      </w:r>
      <w:proofErr w:type="spellEnd"/>
    </w:p>
    <w:p w14:paraId="4B28E967" w14:textId="77777777" w:rsidR="00B03067" w:rsidRPr="00B03067" w:rsidRDefault="00B03067" w:rsidP="00B03067">
      <w:pPr>
        <w:numPr>
          <w:ilvl w:val="0"/>
          <w:numId w:val="15"/>
        </w:numPr>
        <w:rPr>
          <w:rFonts w:ascii="Verdana" w:eastAsiaTheme="majorEastAsia" w:hAnsi="Verdana" w:cstheme="majorBidi"/>
          <w:spacing w:val="5"/>
          <w:kern w:val="28"/>
          <w:sz w:val="20"/>
          <w:szCs w:val="20"/>
          <w:lang w:val="en-IN"/>
        </w:rPr>
      </w:pPr>
      <w:r w:rsidRPr="00B03067">
        <w:rPr>
          <w:rFonts w:ascii="Verdana" w:eastAsiaTheme="majorEastAsia" w:hAnsi="Verdana" w:cstheme="majorBidi"/>
          <w:b/>
          <w:bCs/>
          <w:spacing w:val="5"/>
          <w:kern w:val="28"/>
          <w:sz w:val="20"/>
          <w:szCs w:val="20"/>
          <w:lang w:val="en-IN"/>
        </w:rPr>
        <w:t>Export</w:t>
      </w:r>
      <w:r w:rsidRPr="00B03067">
        <w:rPr>
          <w:rFonts w:ascii="Verdana" w:eastAsiaTheme="majorEastAsia" w:hAnsi="Verdana" w:cstheme="majorBidi"/>
          <w:spacing w:val="5"/>
          <w:kern w:val="28"/>
          <w:sz w:val="20"/>
          <w:szCs w:val="20"/>
          <w:lang w:val="en-IN"/>
        </w:rPr>
        <w:t xml:space="preserve">: GitHub OAuth, </w:t>
      </w:r>
      <w:proofErr w:type="spellStart"/>
      <w:r w:rsidRPr="00B03067">
        <w:rPr>
          <w:rFonts w:ascii="Verdana" w:eastAsiaTheme="majorEastAsia" w:hAnsi="Verdana" w:cstheme="majorBidi"/>
          <w:spacing w:val="5"/>
          <w:kern w:val="28"/>
          <w:sz w:val="20"/>
          <w:szCs w:val="20"/>
          <w:lang w:val="en-IN"/>
        </w:rPr>
        <w:t>StackBlitz</w:t>
      </w:r>
      <w:proofErr w:type="spellEnd"/>
      <w:r w:rsidRPr="00B03067">
        <w:rPr>
          <w:rFonts w:ascii="Verdana" w:eastAsiaTheme="majorEastAsia" w:hAnsi="Verdana" w:cstheme="majorBidi"/>
          <w:spacing w:val="5"/>
          <w:kern w:val="28"/>
          <w:sz w:val="20"/>
          <w:szCs w:val="20"/>
          <w:lang w:val="en-IN"/>
        </w:rPr>
        <w:t xml:space="preserve">, </w:t>
      </w:r>
      <w:proofErr w:type="spellStart"/>
      <w:r w:rsidRPr="00B03067">
        <w:rPr>
          <w:rFonts w:ascii="Verdana" w:eastAsiaTheme="majorEastAsia" w:hAnsi="Verdana" w:cstheme="majorBidi"/>
          <w:spacing w:val="5"/>
          <w:kern w:val="28"/>
          <w:sz w:val="20"/>
          <w:szCs w:val="20"/>
          <w:lang w:val="en-IN"/>
        </w:rPr>
        <w:t>CodeSandbox</w:t>
      </w:r>
      <w:proofErr w:type="spellEnd"/>
    </w:p>
    <w:p w14:paraId="37CCAF54" w14:textId="757FB949" w:rsidR="00B03067" w:rsidRPr="00B03067" w:rsidRDefault="00B03067" w:rsidP="00B03067">
      <w:pPr>
        <w:numPr>
          <w:ilvl w:val="0"/>
          <w:numId w:val="15"/>
        </w:numPr>
        <w:rPr>
          <w:rFonts w:ascii="Verdana" w:eastAsiaTheme="majorEastAsia" w:hAnsi="Verdana" w:cstheme="majorBidi"/>
          <w:spacing w:val="5"/>
          <w:kern w:val="28"/>
          <w:sz w:val="20"/>
          <w:szCs w:val="20"/>
          <w:lang w:val="en-IN"/>
        </w:rPr>
      </w:pPr>
      <w:r w:rsidRPr="00B03067">
        <w:rPr>
          <w:rFonts w:ascii="Verdana" w:eastAsiaTheme="majorEastAsia" w:hAnsi="Verdana" w:cstheme="majorBidi"/>
          <w:b/>
          <w:bCs/>
          <w:spacing w:val="5"/>
          <w:kern w:val="28"/>
          <w:sz w:val="20"/>
          <w:szCs w:val="20"/>
          <w:lang w:val="en-IN"/>
        </w:rPr>
        <w:t>Mobile Compatibility</w:t>
      </w:r>
      <w:r w:rsidRPr="00B03067">
        <w:rPr>
          <w:rFonts w:ascii="Verdana" w:eastAsiaTheme="majorEastAsia" w:hAnsi="Verdana" w:cstheme="majorBidi"/>
          <w:spacing w:val="5"/>
          <w:kern w:val="28"/>
          <w:sz w:val="20"/>
          <w:szCs w:val="20"/>
          <w:lang w:val="en-IN"/>
        </w:rPr>
        <w:t>: Built as a responsive PWA</w:t>
      </w:r>
    </w:p>
    <w:p w14:paraId="426EEED3" w14:textId="77777777" w:rsidR="00B03067" w:rsidRPr="00B03067" w:rsidRDefault="00B03067" w:rsidP="00B03067">
      <w:pPr>
        <w:rPr>
          <w:rFonts w:ascii="Verdana" w:eastAsiaTheme="majorEastAsia" w:hAnsi="Verdana" w:cstheme="majorBidi"/>
          <w:b/>
          <w:bCs/>
          <w:spacing w:val="5"/>
          <w:kern w:val="28"/>
          <w:sz w:val="20"/>
          <w:szCs w:val="20"/>
          <w:lang w:val="en-IN"/>
        </w:rPr>
      </w:pPr>
      <w:r w:rsidRPr="00B03067">
        <w:rPr>
          <w:rFonts w:ascii="Verdana" w:eastAsiaTheme="majorEastAsia" w:hAnsi="Verdana" w:cstheme="majorBidi"/>
          <w:b/>
          <w:bCs/>
          <w:spacing w:val="5"/>
          <w:kern w:val="28"/>
          <w:sz w:val="20"/>
          <w:szCs w:val="20"/>
          <w:lang w:val="en-IN"/>
        </w:rPr>
        <w:t>4. Execution Feasibility</w:t>
      </w:r>
    </w:p>
    <w:p w14:paraId="34CCEF2B" w14:textId="77777777" w:rsidR="00B03067" w:rsidRPr="00B03067" w:rsidRDefault="00B03067" w:rsidP="00B03067">
      <w:pPr>
        <w:numPr>
          <w:ilvl w:val="0"/>
          <w:numId w:val="16"/>
        </w:numPr>
        <w:rPr>
          <w:rFonts w:ascii="Verdana" w:eastAsiaTheme="majorEastAsia" w:hAnsi="Verdana" w:cstheme="majorBidi"/>
          <w:spacing w:val="5"/>
          <w:kern w:val="28"/>
          <w:sz w:val="20"/>
          <w:szCs w:val="20"/>
          <w:lang w:val="en-IN"/>
        </w:rPr>
      </w:pPr>
      <w:r w:rsidRPr="00B03067">
        <w:rPr>
          <w:rFonts w:ascii="Verdana" w:eastAsiaTheme="majorEastAsia" w:hAnsi="Verdana" w:cstheme="majorBidi"/>
          <w:spacing w:val="5"/>
          <w:kern w:val="28"/>
          <w:sz w:val="20"/>
          <w:szCs w:val="20"/>
          <w:lang w:val="en-IN"/>
        </w:rPr>
        <w:t>Entire flow can be completed using existing APIs and open-source libraries</w:t>
      </w:r>
    </w:p>
    <w:p w14:paraId="35000848" w14:textId="77777777" w:rsidR="00B03067" w:rsidRPr="00B03067" w:rsidRDefault="00B03067" w:rsidP="00B03067">
      <w:pPr>
        <w:numPr>
          <w:ilvl w:val="0"/>
          <w:numId w:val="16"/>
        </w:numPr>
        <w:rPr>
          <w:rFonts w:ascii="Verdana" w:eastAsiaTheme="majorEastAsia" w:hAnsi="Verdana" w:cstheme="majorBidi"/>
          <w:spacing w:val="5"/>
          <w:kern w:val="28"/>
          <w:sz w:val="20"/>
          <w:szCs w:val="20"/>
          <w:lang w:val="en-IN"/>
        </w:rPr>
      </w:pPr>
      <w:r w:rsidRPr="00B03067">
        <w:rPr>
          <w:rFonts w:ascii="Verdana" w:eastAsiaTheme="majorEastAsia" w:hAnsi="Verdana" w:cstheme="majorBidi"/>
          <w:spacing w:val="5"/>
          <w:kern w:val="28"/>
          <w:sz w:val="20"/>
          <w:szCs w:val="20"/>
          <w:lang w:val="en-IN"/>
        </w:rPr>
        <w:t>Designed for hackathon timelines with incremental milestones:</w:t>
      </w:r>
    </w:p>
    <w:p w14:paraId="5D4A8CD1" w14:textId="77777777" w:rsidR="00B03067" w:rsidRPr="00B03067" w:rsidRDefault="00B03067" w:rsidP="00B03067">
      <w:pPr>
        <w:numPr>
          <w:ilvl w:val="1"/>
          <w:numId w:val="16"/>
        </w:numPr>
        <w:rPr>
          <w:rFonts w:ascii="Verdana" w:eastAsiaTheme="majorEastAsia" w:hAnsi="Verdana" w:cstheme="majorBidi"/>
          <w:spacing w:val="5"/>
          <w:kern w:val="28"/>
          <w:sz w:val="20"/>
          <w:szCs w:val="20"/>
          <w:lang w:val="en-IN"/>
        </w:rPr>
      </w:pPr>
      <w:r w:rsidRPr="00B03067">
        <w:rPr>
          <w:rFonts w:ascii="Verdana" w:eastAsiaTheme="majorEastAsia" w:hAnsi="Verdana" w:cstheme="majorBidi"/>
          <w:spacing w:val="5"/>
          <w:kern w:val="28"/>
          <w:sz w:val="20"/>
          <w:szCs w:val="20"/>
          <w:lang w:val="en-IN"/>
        </w:rPr>
        <w:t xml:space="preserve">Phase 1: Figma input </w:t>
      </w:r>
      <w:r w:rsidRPr="00B03067">
        <w:rPr>
          <w:rFonts w:ascii="Arial" w:eastAsiaTheme="majorEastAsia" w:hAnsi="Arial" w:cs="Arial"/>
          <w:spacing w:val="5"/>
          <w:kern w:val="28"/>
          <w:sz w:val="20"/>
          <w:szCs w:val="20"/>
          <w:lang w:val="en-IN"/>
        </w:rPr>
        <w:t>→</w:t>
      </w:r>
      <w:r w:rsidRPr="00B03067">
        <w:rPr>
          <w:rFonts w:ascii="Verdana" w:eastAsiaTheme="majorEastAsia" w:hAnsi="Verdana" w:cstheme="majorBidi"/>
          <w:spacing w:val="5"/>
          <w:kern w:val="28"/>
          <w:sz w:val="20"/>
          <w:szCs w:val="20"/>
          <w:lang w:val="en-IN"/>
        </w:rPr>
        <w:t xml:space="preserve"> React DOM Code</w:t>
      </w:r>
    </w:p>
    <w:p w14:paraId="100925E4" w14:textId="77777777" w:rsidR="00B03067" w:rsidRPr="00B03067" w:rsidRDefault="00B03067" w:rsidP="00B03067">
      <w:pPr>
        <w:numPr>
          <w:ilvl w:val="1"/>
          <w:numId w:val="16"/>
        </w:numPr>
        <w:rPr>
          <w:rFonts w:ascii="Verdana" w:eastAsiaTheme="majorEastAsia" w:hAnsi="Verdana" w:cstheme="majorBidi"/>
          <w:spacing w:val="5"/>
          <w:kern w:val="28"/>
          <w:sz w:val="20"/>
          <w:szCs w:val="20"/>
          <w:lang w:val="en-IN"/>
        </w:rPr>
      </w:pPr>
      <w:r w:rsidRPr="00B03067">
        <w:rPr>
          <w:rFonts w:ascii="Verdana" w:eastAsiaTheme="majorEastAsia" w:hAnsi="Verdana" w:cstheme="majorBidi"/>
          <w:spacing w:val="5"/>
          <w:kern w:val="28"/>
          <w:sz w:val="20"/>
          <w:szCs w:val="20"/>
          <w:lang w:val="en-IN"/>
        </w:rPr>
        <w:t>Phase 2: Preview, Export, Refactor, AI Explanation</w:t>
      </w:r>
    </w:p>
    <w:p w14:paraId="6175A1CF" w14:textId="58012660" w:rsidR="00B03067" w:rsidRPr="00B03067" w:rsidRDefault="00B03067" w:rsidP="00B03067">
      <w:pPr>
        <w:numPr>
          <w:ilvl w:val="1"/>
          <w:numId w:val="16"/>
        </w:numPr>
        <w:rPr>
          <w:rFonts w:ascii="Verdana" w:eastAsiaTheme="majorEastAsia" w:hAnsi="Verdana" w:cstheme="majorBidi"/>
          <w:spacing w:val="5"/>
          <w:kern w:val="28"/>
          <w:sz w:val="20"/>
          <w:szCs w:val="20"/>
          <w:lang w:val="en-IN"/>
        </w:rPr>
      </w:pPr>
      <w:r w:rsidRPr="00B03067">
        <w:rPr>
          <w:rFonts w:ascii="Verdana" w:eastAsiaTheme="majorEastAsia" w:hAnsi="Verdana" w:cstheme="majorBidi"/>
          <w:spacing w:val="5"/>
          <w:kern w:val="28"/>
          <w:sz w:val="20"/>
          <w:szCs w:val="20"/>
          <w:lang w:val="en-IN"/>
        </w:rPr>
        <w:t>Phase 3 (optional): React Native export</w:t>
      </w:r>
    </w:p>
    <w:p w14:paraId="78CD73F0" w14:textId="77777777" w:rsidR="00B03067" w:rsidRPr="00B03067" w:rsidRDefault="00B03067" w:rsidP="00B03067">
      <w:pPr>
        <w:rPr>
          <w:rFonts w:ascii="Verdana" w:eastAsiaTheme="majorEastAsia" w:hAnsi="Verdana" w:cstheme="majorBidi"/>
          <w:b/>
          <w:bCs/>
          <w:spacing w:val="5"/>
          <w:kern w:val="28"/>
          <w:sz w:val="20"/>
          <w:szCs w:val="20"/>
          <w:lang w:val="en-IN"/>
        </w:rPr>
      </w:pPr>
      <w:r w:rsidRPr="00B03067">
        <w:rPr>
          <w:rFonts w:ascii="Verdana" w:eastAsiaTheme="majorEastAsia" w:hAnsi="Verdana" w:cstheme="majorBidi"/>
          <w:b/>
          <w:bCs/>
          <w:spacing w:val="5"/>
          <w:kern w:val="28"/>
          <w:sz w:val="20"/>
          <w:szCs w:val="20"/>
          <w:lang w:val="en-IN"/>
        </w:rPr>
        <w:t>5. Impact &amp; Scalability</w:t>
      </w:r>
    </w:p>
    <w:p w14:paraId="7CE5B40C" w14:textId="77777777" w:rsidR="00B03067" w:rsidRPr="00B03067" w:rsidRDefault="00B03067" w:rsidP="00B03067">
      <w:pPr>
        <w:numPr>
          <w:ilvl w:val="0"/>
          <w:numId w:val="17"/>
        </w:numPr>
        <w:rPr>
          <w:rFonts w:ascii="Verdana" w:eastAsiaTheme="majorEastAsia" w:hAnsi="Verdana" w:cstheme="majorBidi"/>
          <w:spacing w:val="5"/>
          <w:kern w:val="28"/>
          <w:sz w:val="20"/>
          <w:szCs w:val="20"/>
          <w:lang w:val="en-IN"/>
        </w:rPr>
      </w:pPr>
      <w:r w:rsidRPr="00B03067">
        <w:rPr>
          <w:rFonts w:ascii="Verdana" w:eastAsiaTheme="majorEastAsia" w:hAnsi="Verdana" w:cstheme="majorBidi"/>
          <w:spacing w:val="5"/>
          <w:kern w:val="28"/>
          <w:sz w:val="20"/>
          <w:szCs w:val="20"/>
          <w:lang w:val="en-IN"/>
        </w:rPr>
        <w:t xml:space="preserve">High impact for solo </w:t>
      </w:r>
      <w:proofErr w:type="spellStart"/>
      <w:r w:rsidRPr="00B03067">
        <w:rPr>
          <w:rFonts w:ascii="Verdana" w:eastAsiaTheme="majorEastAsia" w:hAnsi="Verdana" w:cstheme="majorBidi"/>
          <w:spacing w:val="5"/>
          <w:kern w:val="28"/>
          <w:sz w:val="20"/>
          <w:szCs w:val="20"/>
          <w:lang w:val="en-IN"/>
        </w:rPr>
        <w:t>devs</w:t>
      </w:r>
      <w:proofErr w:type="spellEnd"/>
      <w:r w:rsidRPr="00B03067">
        <w:rPr>
          <w:rFonts w:ascii="Verdana" w:eastAsiaTheme="majorEastAsia" w:hAnsi="Verdana" w:cstheme="majorBidi"/>
          <w:spacing w:val="5"/>
          <w:kern w:val="28"/>
          <w:sz w:val="20"/>
          <w:szCs w:val="20"/>
          <w:lang w:val="en-IN"/>
        </w:rPr>
        <w:t>, frontend teams, and startups</w:t>
      </w:r>
    </w:p>
    <w:p w14:paraId="133925ED" w14:textId="77777777" w:rsidR="00B03067" w:rsidRPr="00B03067" w:rsidRDefault="00B03067" w:rsidP="00B03067">
      <w:pPr>
        <w:numPr>
          <w:ilvl w:val="0"/>
          <w:numId w:val="17"/>
        </w:numPr>
        <w:rPr>
          <w:rFonts w:ascii="Verdana" w:eastAsiaTheme="majorEastAsia" w:hAnsi="Verdana" w:cstheme="majorBidi"/>
          <w:spacing w:val="5"/>
          <w:kern w:val="28"/>
          <w:sz w:val="20"/>
          <w:szCs w:val="20"/>
          <w:lang w:val="en-IN"/>
        </w:rPr>
      </w:pPr>
      <w:r w:rsidRPr="00B03067">
        <w:rPr>
          <w:rFonts w:ascii="Verdana" w:eastAsiaTheme="majorEastAsia" w:hAnsi="Verdana" w:cstheme="majorBidi"/>
          <w:spacing w:val="5"/>
          <w:kern w:val="28"/>
          <w:sz w:val="20"/>
          <w:szCs w:val="20"/>
          <w:lang w:val="en-IN"/>
        </w:rPr>
        <w:t>Can scale to support design systems, design platforms (e.g., Sketch, Adobe XD)</w:t>
      </w:r>
    </w:p>
    <w:p w14:paraId="1270A86D" w14:textId="77777777" w:rsidR="00B03067" w:rsidRPr="00B03067" w:rsidRDefault="00B03067" w:rsidP="00B03067">
      <w:pPr>
        <w:numPr>
          <w:ilvl w:val="0"/>
          <w:numId w:val="17"/>
        </w:numPr>
        <w:rPr>
          <w:rFonts w:ascii="Verdana" w:eastAsiaTheme="majorEastAsia" w:hAnsi="Verdana" w:cstheme="majorBidi"/>
          <w:spacing w:val="5"/>
          <w:kern w:val="28"/>
          <w:sz w:val="20"/>
          <w:szCs w:val="20"/>
          <w:lang w:val="en-IN"/>
        </w:rPr>
      </w:pPr>
      <w:r w:rsidRPr="00B03067">
        <w:rPr>
          <w:rFonts w:ascii="Verdana" w:eastAsiaTheme="majorEastAsia" w:hAnsi="Verdana" w:cstheme="majorBidi"/>
          <w:spacing w:val="5"/>
          <w:kern w:val="28"/>
          <w:sz w:val="20"/>
          <w:szCs w:val="20"/>
          <w:lang w:val="en-IN"/>
        </w:rPr>
        <w:t>Potential SaaS product or open-source dev tool</w:t>
      </w:r>
    </w:p>
    <w:p w14:paraId="44DD9B83" w14:textId="4C5B99EF" w:rsidR="00B03067" w:rsidRPr="00B03067" w:rsidRDefault="00B03067" w:rsidP="00B03067">
      <w:pPr>
        <w:numPr>
          <w:ilvl w:val="0"/>
          <w:numId w:val="17"/>
        </w:numPr>
        <w:rPr>
          <w:rFonts w:ascii="Verdana" w:eastAsiaTheme="majorEastAsia" w:hAnsi="Verdana" w:cstheme="majorBidi"/>
          <w:spacing w:val="5"/>
          <w:kern w:val="28"/>
          <w:sz w:val="20"/>
          <w:szCs w:val="20"/>
          <w:lang w:val="en-IN"/>
        </w:rPr>
      </w:pPr>
      <w:r w:rsidRPr="00B03067">
        <w:rPr>
          <w:rFonts w:ascii="Verdana" w:eastAsiaTheme="majorEastAsia" w:hAnsi="Verdana" w:cstheme="majorBidi"/>
          <w:spacing w:val="5"/>
          <w:kern w:val="28"/>
          <w:sz w:val="20"/>
          <w:szCs w:val="20"/>
          <w:lang w:val="en-IN"/>
        </w:rPr>
        <w:t>Aligns with rise of no-code/low-code and GenAI automation tools</w:t>
      </w:r>
    </w:p>
    <w:p w14:paraId="04A3BE12" w14:textId="77777777" w:rsidR="00B03067" w:rsidRPr="00B03067" w:rsidRDefault="00B03067" w:rsidP="00B03067">
      <w:pPr>
        <w:rPr>
          <w:rFonts w:ascii="Verdana" w:eastAsiaTheme="majorEastAsia" w:hAnsi="Verdana" w:cstheme="majorBidi"/>
          <w:b/>
          <w:bCs/>
          <w:spacing w:val="5"/>
          <w:kern w:val="28"/>
          <w:sz w:val="20"/>
          <w:szCs w:val="20"/>
          <w:lang w:val="en-IN"/>
        </w:rPr>
      </w:pPr>
      <w:r w:rsidRPr="00B03067">
        <w:rPr>
          <w:rFonts w:ascii="Verdana" w:eastAsiaTheme="majorEastAsia" w:hAnsi="Verdana" w:cstheme="majorBidi"/>
          <w:b/>
          <w:bCs/>
          <w:spacing w:val="5"/>
          <w:kern w:val="28"/>
          <w:sz w:val="20"/>
          <w:szCs w:val="20"/>
          <w:lang w:val="en-IN"/>
        </w:rPr>
        <w:t>6. Minimum Lovable Product (MLP)</w:t>
      </w:r>
    </w:p>
    <w:p w14:paraId="18BF64F9" w14:textId="77777777" w:rsidR="00B03067" w:rsidRPr="00B03067" w:rsidRDefault="00B03067" w:rsidP="00B03067">
      <w:pPr>
        <w:numPr>
          <w:ilvl w:val="0"/>
          <w:numId w:val="18"/>
        </w:numPr>
        <w:rPr>
          <w:rFonts w:ascii="Verdana" w:eastAsiaTheme="majorEastAsia" w:hAnsi="Verdana" w:cstheme="majorBidi"/>
          <w:spacing w:val="5"/>
          <w:kern w:val="28"/>
          <w:sz w:val="20"/>
          <w:szCs w:val="20"/>
          <w:lang w:val="en-IN"/>
        </w:rPr>
      </w:pPr>
      <w:r w:rsidRPr="00B03067">
        <w:rPr>
          <w:rFonts w:ascii="Verdana" w:eastAsiaTheme="majorEastAsia" w:hAnsi="Verdana" w:cstheme="majorBidi"/>
          <w:spacing w:val="5"/>
          <w:kern w:val="28"/>
          <w:sz w:val="20"/>
          <w:szCs w:val="20"/>
          <w:lang w:val="en-IN"/>
        </w:rPr>
        <w:t>Input: Figma file link</w:t>
      </w:r>
    </w:p>
    <w:p w14:paraId="01917349" w14:textId="77777777" w:rsidR="00B03067" w:rsidRPr="00B03067" w:rsidRDefault="00B03067" w:rsidP="00B03067">
      <w:pPr>
        <w:numPr>
          <w:ilvl w:val="0"/>
          <w:numId w:val="18"/>
        </w:numPr>
        <w:rPr>
          <w:rFonts w:ascii="Verdana" w:eastAsiaTheme="majorEastAsia" w:hAnsi="Verdana" w:cstheme="majorBidi"/>
          <w:spacing w:val="5"/>
          <w:kern w:val="28"/>
          <w:sz w:val="20"/>
          <w:szCs w:val="20"/>
          <w:lang w:val="en-IN"/>
        </w:rPr>
      </w:pPr>
      <w:r w:rsidRPr="00B03067">
        <w:rPr>
          <w:rFonts w:ascii="Verdana" w:eastAsiaTheme="majorEastAsia" w:hAnsi="Verdana" w:cstheme="majorBidi"/>
          <w:spacing w:val="5"/>
          <w:kern w:val="28"/>
          <w:sz w:val="20"/>
          <w:szCs w:val="20"/>
          <w:lang w:val="en-IN"/>
        </w:rPr>
        <w:t>Output: AI-generated React code with live preview</w:t>
      </w:r>
    </w:p>
    <w:p w14:paraId="44006E4B" w14:textId="77777777" w:rsidR="00B03067" w:rsidRPr="00B03067" w:rsidRDefault="00B03067" w:rsidP="00B03067">
      <w:pPr>
        <w:numPr>
          <w:ilvl w:val="0"/>
          <w:numId w:val="18"/>
        </w:numPr>
        <w:rPr>
          <w:rFonts w:ascii="Verdana" w:eastAsiaTheme="majorEastAsia" w:hAnsi="Verdana" w:cstheme="majorBidi"/>
          <w:spacing w:val="5"/>
          <w:kern w:val="28"/>
          <w:sz w:val="20"/>
          <w:szCs w:val="20"/>
          <w:lang w:val="en-IN"/>
        </w:rPr>
      </w:pPr>
      <w:r w:rsidRPr="00B03067">
        <w:rPr>
          <w:rFonts w:ascii="Verdana" w:eastAsiaTheme="majorEastAsia" w:hAnsi="Verdana" w:cstheme="majorBidi"/>
          <w:spacing w:val="5"/>
          <w:kern w:val="28"/>
          <w:sz w:val="20"/>
          <w:szCs w:val="20"/>
          <w:lang w:val="en-IN"/>
        </w:rPr>
        <w:t>Bonus: Code export + dark mode + AI explanation</w:t>
      </w:r>
    </w:p>
    <w:p w14:paraId="5F94049E" w14:textId="77777777" w:rsidR="00B03067" w:rsidRPr="00B03067" w:rsidRDefault="00B03067" w:rsidP="00B03067">
      <w:pPr>
        <w:rPr>
          <w:rFonts w:ascii="Verdana" w:eastAsiaTheme="majorEastAsia" w:hAnsi="Verdana" w:cstheme="majorBidi"/>
          <w:spacing w:val="5"/>
          <w:kern w:val="28"/>
          <w:sz w:val="20"/>
          <w:szCs w:val="20"/>
          <w:lang w:val="en-IN"/>
        </w:rPr>
      </w:pPr>
      <w:r w:rsidRPr="00B03067">
        <w:rPr>
          <w:rFonts w:ascii="Verdana" w:eastAsiaTheme="majorEastAsia" w:hAnsi="Verdana" w:cstheme="majorBidi"/>
          <w:spacing w:val="5"/>
          <w:kern w:val="28"/>
          <w:sz w:val="20"/>
          <w:szCs w:val="20"/>
          <w:lang w:val="en-IN"/>
        </w:rPr>
        <w:lastRenderedPageBreak/>
        <w:t xml:space="preserve">This tight feedback loop between design and deploy is what sets </w:t>
      </w:r>
      <w:proofErr w:type="spellStart"/>
      <w:r w:rsidRPr="00B03067">
        <w:rPr>
          <w:rFonts w:ascii="Verdana" w:eastAsiaTheme="majorEastAsia" w:hAnsi="Verdana" w:cstheme="majorBidi"/>
          <w:spacing w:val="5"/>
          <w:kern w:val="28"/>
          <w:sz w:val="20"/>
          <w:szCs w:val="20"/>
          <w:lang w:val="en-IN"/>
        </w:rPr>
        <w:t>Frapp</w:t>
      </w:r>
      <w:proofErr w:type="spellEnd"/>
      <w:r w:rsidRPr="00B03067">
        <w:rPr>
          <w:rFonts w:ascii="Verdana" w:eastAsiaTheme="majorEastAsia" w:hAnsi="Verdana" w:cstheme="majorBidi"/>
          <w:spacing w:val="5"/>
          <w:kern w:val="28"/>
          <w:sz w:val="20"/>
          <w:szCs w:val="20"/>
          <w:lang w:val="en-IN"/>
        </w:rPr>
        <w:t xml:space="preserve"> apart — saving hours of dev time, eliminating human error, and making beautiful UIs instantly usable.</w:t>
      </w:r>
    </w:p>
    <w:p w14:paraId="23FC98CE" w14:textId="6DF88193" w:rsidR="007D0972" w:rsidRPr="00B4765C" w:rsidRDefault="007D0972" w:rsidP="00B03067">
      <w:pPr>
        <w:rPr>
          <w:rFonts w:ascii="Verdana" w:hAnsi="Verdana"/>
          <w:sz w:val="20"/>
          <w:szCs w:val="20"/>
        </w:rPr>
      </w:pPr>
    </w:p>
    <w:sectPr w:rsidR="007D0972" w:rsidRPr="00B4765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6F8638C"/>
    <w:multiLevelType w:val="multilevel"/>
    <w:tmpl w:val="5FBE5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D14029"/>
    <w:multiLevelType w:val="multilevel"/>
    <w:tmpl w:val="38381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7145B5"/>
    <w:multiLevelType w:val="multilevel"/>
    <w:tmpl w:val="0D70D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F359BD"/>
    <w:multiLevelType w:val="multilevel"/>
    <w:tmpl w:val="D408C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0C379D"/>
    <w:multiLevelType w:val="multilevel"/>
    <w:tmpl w:val="945C2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8D727F"/>
    <w:multiLevelType w:val="multilevel"/>
    <w:tmpl w:val="79BEC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627A10"/>
    <w:multiLevelType w:val="multilevel"/>
    <w:tmpl w:val="F2100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E91609"/>
    <w:multiLevelType w:val="multilevel"/>
    <w:tmpl w:val="3E7EC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3A510F"/>
    <w:multiLevelType w:val="multilevel"/>
    <w:tmpl w:val="CA5CA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0813497">
    <w:abstractNumId w:val="8"/>
  </w:num>
  <w:num w:numId="2" w16cid:durableId="2132900536">
    <w:abstractNumId w:val="6"/>
  </w:num>
  <w:num w:numId="3" w16cid:durableId="1974872717">
    <w:abstractNumId w:val="5"/>
  </w:num>
  <w:num w:numId="4" w16cid:durableId="495346627">
    <w:abstractNumId w:val="4"/>
  </w:num>
  <w:num w:numId="5" w16cid:durableId="1403212596">
    <w:abstractNumId w:val="7"/>
  </w:num>
  <w:num w:numId="6" w16cid:durableId="1057515701">
    <w:abstractNumId w:val="3"/>
  </w:num>
  <w:num w:numId="7" w16cid:durableId="1216552596">
    <w:abstractNumId w:val="2"/>
  </w:num>
  <w:num w:numId="8" w16cid:durableId="1119179720">
    <w:abstractNumId w:val="1"/>
  </w:num>
  <w:num w:numId="9" w16cid:durableId="891648825">
    <w:abstractNumId w:val="0"/>
  </w:num>
  <w:num w:numId="10" w16cid:durableId="1906989852">
    <w:abstractNumId w:val="11"/>
  </w:num>
  <w:num w:numId="11" w16cid:durableId="434176617">
    <w:abstractNumId w:val="9"/>
  </w:num>
  <w:num w:numId="12" w16cid:durableId="311636853">
    <w:abstractNumId w:val="10"/>
  </w:num>
  <w:num w:numId="13" w16cid:durableId="1502040611">
    <w:abstractNumId w:val="13"/>
  </w:num>
  <w:num w:numId="14" w16cid:durableId="753674007">
    <w:abstractNumId w:val="14"/>
  </w:num>
  <w:num w:numId="15" w16cid:durableId="1808887634">
    <w:abstractNumId w:val="17"/>
  </w:num>
  <w:num w:numId="16" w16cid:durableId="1961373564">
    <w:abstractNumId w:val="12"/>
  </w:num>
  <w:num w:numId="17" w16cid:durableId="1700819401">
    <w:abstractNumId w:val="15"/>
  </w:num>
  <w:num w:numId="18" w16cid:durableId="15788578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B1E10"/>
    <w:rsid w:val="00125C03"/>
    <w:rsid w:val="0015074B"/>
    <w:rsid w:val="0029639D"/>
    <w:rsid w:val="00326F90"/>
    <w:rsid w:val="00415744"/>
    <w:rsid w:val="0059477D"/>
    <w:rsid w:val="006378CB"/>
    <w:rsid w:val="007D0972"/>
    <w:rsid w:val="00810736"/>
    <w:rsid w:val="009A4B6A"/>
    <w:rsid w:val="00A02F94"/>
    <w:rsid w:val="00A7385C"/>
    <w:rsid w:val="00AA1D8D"/>
    <w:rsid w:val="00B03067"/>
    <w:rsid w:val="00B4765C"/>
    <w:rsid w:val="00B47730"/>
    <w:rsid w:val="00BB0B1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08C5E0"/>
  <w14:defaultImageDpi w14:val="300"/>
  <w15:docId w15:val="{21B41D02-594D-4C50-9C94-F945C5B5D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6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5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0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1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7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4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7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5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3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3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6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7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3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Karthikeya 122</cp:lastModifiedBy>
  <cp:revision>14</cp:revision>
  <dcterms:created xsi:type="dcterms:W3CDTF">2025-06-16T17:10:00Z</dcterms:created>
  <dcterms:modified xsi:type="dcterms:W3CDTF">2025-06-23T17:23:00Z</dcterms:modified>
  <cp:category/>
</cp:coreProperties>
</file>